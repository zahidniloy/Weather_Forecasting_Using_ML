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6F9BE" w14:textId="77777777" w:rsidR="00826E98" w:rsidRPr="009B639A" w:rsidRDefault="00000000" w:rsidP="009B639A">
      <w:pPr>
        <w:pStyle w:val="Title"/>
        <w:spacing w:line="480" w:lineRule="auto"/>
        <w:jc w:val="center"/>
        <w:rPr>
          <w:rFonts w:ascii="Times New Roman" w:hAnsi="Times New Roman" w:cs="Times New Roman"/>
          <w:b/>
          <w:bCs/>
          <w:sz w:val="24"/>
          <w:szCs w:val="24"/>
        </w:rPr>
      </w:pPr>
      <w:r w:rsidRPr="009B639A">
        <w:rPr>
          <w:rFonts w:ascii="Times New Roman" w:hAnsi="Times New Roman" w:cs="Times New Roman"/>
          <w:b/>
          <w:bCs/>
          <w:sz w:val="24"/>
          <w:szCs w:val="24"/>
        </w:rPr>
        <w:t>Exercise 1.5 Report</w:t>
      </w:r>
    </w:p>
    <w:p w14:paraId="3E87D2F4" w14:textId="77777777" w:rsidR="00826E98" w:rsidRPr="009B639A" w:rsidRDefault="00000000" w:rsidP="009B639A">
      <w:pPr>
        <w:pStyle w:val="Heading1"/>
        <w:spacing w:line="480" w:lineRule="auto"/>
        <w:jc w:val="center"/>
        <w:rPr>
          <w:rFonts w:ascii="Times New Roman" w:hAnsi="Times New Roman" w:cs="Times New Roman"/>
          <w:sz w:val="24"/>
          <w:szCs w:val="24"/>
          <w:u w:val="single"/>
        </w:rPr>
      </w:pPr>
      <w:r w:rsidRPr="009B639A">
        <w:rPr>
          <w:rFonts w:ascii="Times New Roman" w:hAnsi="Times New Roman" w:cs="Times New Roman"/>
          <w:sz w:val="24"/>
          <w:szCs w:val="24"/>
          <w:u w:val="single"/>
        </w:rPr>
        <w:t>Introduction</w:t>
      </w:r>
    </w:p>
    <w:p w14:paraId="7BB4A7D0" w14:textId="77777777" w:rsidR="00826E98" w:rsidRDefault="00000000" w:rsidP="009B639A">
      <w:pPr>
        <w:spacing w:line="480" w:lineRule="auto"/>
        <w:rPr>
          <w:rFonts w:ascii="Times New Roman" w:hAnsi="Times New Roman" w:cs="Times New Roman"/>
          <w:sz w:val="24"/>
          <w:szCs w:val="24"/>
        </w:rPr>
      </w:pPr>
      <w:r w:rsidRPr="009B639A">
        <w:rPr>
          <w:rFonts w:ascii="Times New Roman" w:hAnsi="Times New Roman" w:cs="Times New Roman"/>
          <w:sz w:val="24"/>
          <w:szCs w:val="24"/>
        </w:rPr>
        <w:t>In this extended investigation, supervised learning models—specifically Decision Trees and Artificial Neural Networks (ANN)—were applied to forecast pleasant weather conditions using structured meteorological data. The primary objective was to determine whether these models could outperform the earlier KNN-based approach in terms of both accuracy and generalizability. With each model offering a unique way of interpreting data, their comparative analysis sheds light on how algorithm design influences weather prediction outcomes.</w:t>
      </w:r>
    </w:p>
    <w:p w14:paraId="78BD392A" w14:textId="77777777" w:rsidR="009B639A" w:rsidRPr="009B639A" w:rsidRDefault="009B639A" w:rsidP="009B639A">
      <w:pPr>
        <w:spacing w:line="480" w:lineRule="auto"/>
        <w:rPr>
          <w:rFonts w:ascii="Times New Roman" w:hAnsi="Times New Roman" w:cs="Times New Roman"/>
          <w:sz w:val="24"/>
          <w:szCs w:val="24"/>
        </w:rPr>
      </w:pPr>
    </w:p>
    <w:p w14:paraId="5C96DA36" w14:textId="77777777" w:rsidR="00826E98" w:rsidRPr="009B639A" w:rsidRDefault="00000000" w:rsidP="009B639A">
      <w:pPr>
        <w:pStyle w:val="Heading1"/>
        <w:spacing w:line="480" w:lineRule="auto"/>
        <w:jc w:val="center"/>
        <w:rPr>
          <w:rFonts w:ascii="Times New Roman" w:hAnsi="Times New Roman" w:cs="Times New Roman"/>
          <w:sz w:val="24"/>
          <w:szCs w:val="24"/>
          <w:u w:val="single"/>
        </w:rPr>
      </w:pPr>
      <w:r w:rsidRPr="009B639A">
        <w:rPr>
          <w:rFonts w:ascii="Times New Roman" w:hAnsi="Times New Roman" w:cs="Times New Roman"/>
          <w:sz w:val="24"/>
          <w:szCs w:val="24"/>
          <w:u w:val="single"/>
        </w:rPr>
        <w:t>Main Analysis</w:t>
      </w:r>
    </w:p>
    <w:p w14:paraId="7D7BB26E" w14:textId="77777777" w:rsidR="009B639A" w:rsidRPr="009B639A" w:rsidRDefault="009B639A" w:rsidP="009B639A">
      <w:pPr>
        <w:spacing w:line="480" w:lineRule="auto"/>
        <w:rPr>
          <w:rFonts w:ascii="Times New Roman" w:hAnsi="Times New Roman" w:cs="Times New Roman"/>
          <w:sz w:val="24"/>
          <w:szCs w:val="24"/>
        </w:rPr>
      </w:pPr>
    </w:p>
    <w:p w14:paraId="7DC52A64" w14:textId="77777777" w:rsidR="009B639A" w:rsidRPr="009B639A" w:rsidRDefault="00000000" w:rsidP="009B639A">
      <w:pPr>
        <w:spacing w:line="480" w:lineRule="auto"/>
        <w:jc w:val="center"/>
        <w:rPr>
          <w:rFonts w:ascii="Times New Roman" w:hAnsi="Times New Roman" w:cs="Times New Roman"/>
          <w:b/>
          <w:bCs/>
          <w:sz w:val="24"/>
          <w:szCs w:val="24"/>
          <w:u w:val="single"/>
        </w:rPr>
      </w:pPr>
      <w:r w:rsidRPr="009B639A">
        <w:rPr>
          <w:rFonts w:ascii="Times New Roman" w:hAnsi="Times New Roman" w:cs="Times New Roman"/>
          <w:b/>
          <w:bCs/>
          <w:sz w:val="24"/>
          <w:szCs w:val="24"/>
          <w:u w:val="single"/>
        </w:rPr>
        <w:t>Model Accuracy</w:t>
      </w:r>
      <w:r w:rsidRPr="009B639A">
        <w:rPr>
          <w:rFonts w:ascii="Times New Roman" w:hAnsi="Times New Roman" w:cs="Times New Roman"/>
          <w:b/>
          <w:bCs/>
          <w:sz w:val="24"/>
          <w:szCs w:val="24"/>
          <w:u w:val="single"/>
        </w:rPr>
        <w:br/>
      </w:r>
    </w:p>
    <w:p w14:paraId="223E2901" w14:textId="0D7933CE" w:rsidR="00826E98" w:rsidRPr="009B639A" w:rsidRDefault="00000000" w:rsidP="009B639A">
      <w:pPr>
        <w:spacing w:line="480" w:lineRule="auto"/>
        <w:rPr>
          <w:rFonts w:ascii="Times New Roman" w:hAnsi="Times New Roman" w:cs="Times New Roman"/>
          <w:sz w:val="24"/>
          <w:szCs w:val="24"/>
        </w:rPr>
      </w:pPr>
      <w:r w:rsidRPr="009B639A">
        <w:rPr>
          <w:rFonts w:ascii="Times New Roman" w:hAnsi="Times New Roman" w:cs="Times New Roman"/>
          <w:sz w:val="24"/>
          <w:szCs w:val="24"/>
        </w:rPr>
        <w:t xml:space="preserve">The Decision Tree model produced a training and testing accuracy of approximately 44%, indicating potential underfitting. This uniformity suggests the model did not capture sufficient complexity in the weather patterns, and further refinement through pruning may be necessary. In contrast, the ANN model demonstrated improved performance, achieving 57% accuracy on training data and 50% on testing data. While better than the </w:t>
      </w:r>
      <w:r w:rsidRPr="009B639A">
        <w:rPr>
          <w:rFonts w:ascii="Times New Roman" w:hAnsi="Times New Roman" w:cs="Times New Roman"/>
          <w:sz w:val="24"/>
          <w:szCs w:val="24"/>
        </w:rPr>
        <w:lastRenderedPageBreak/>
        <w:t>Decision Tree, the ANN still reflects a gap between training and generalization, hinting at mild overfitting.</w:t>
      </w:r>
    </w:p>
    <w:p w14:paraId="45B7C79B" w14:textId="77777777" w:rsidR="00826E98" w:rsidRPr="009B639A" w:rsidRDefault="00000000" w:rsidP="009B639A">
      <w:pPr>
        <w:spacing w:line="480" w:lineRule="auto"/>
        <w:rPr>
          <w:rFonts w:ascii="Times New Roman" w:hAnsi="Times New Roman" w:cs="Times New Roman"/>
          <w:sz w:val="24"/>
          <w:szCs w:val="24"/>
        </w:rPr>
      </w:pPr>
      <w:r w:rsidRPr="009B639A">
        <w:rPr>
          <w:rFonts w:ascii="Times New Roman" w:hAnsi="Times New Roman" w:cs="Times New Roman"/>
          <w:noProof/>
          <w:sz w:val="24"/>
          <w:szCs w:val="24"/>
        </w:rPr>
        <w:drawing>
          <wp:inline distT="0" distB="0" distL="0" distR="0" wp14:anchorId="67E042A8" wp14:editId="216A15ED">
            <wp:extent cx="4572000" cy="403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_matrix_1.png"/>
                    <pic:cNvPicPr/>
                  </pic:nvPicPr>
                  <pic:blipFill>
                    <a:blip r:embed="rId6"/>
                    <a:stretch>
                      <a:fillRect/>
                    </a:stretch>
                  </pic:blipFill>
                  <pic:spPr>
                    <a:xfrm>
                      <a:off x="0" y="0"/>
                      <a:ext cx="4572000" cy="4039340"/>
                    </a:xfrm>
                    <a:prstGeom prst="rect">
                      <a:avLst/>
                    </a:prstGeom>
                  </pic:spPr>
                </pic:pic>
              </a:graphicData>
            </a:graphic>
          </wp:inline>
        </w:drawing>
      </w:r>
    </w:p>
    <w:p w14:paraId="367160A6" w14:textId="77777777" w:rsidR="00826E98" w:rsidRPr="009B639A" w:rsidRDefault="00000000" w:rsidP="009B639A">
      <w:pPr>
        <w:spacing w:line="480" w:lineRule="auto"/>
        <w:jc w:val="center"/>
        <w:rPr>
          <w:rFonts w:ascii="Times New Roman" w:hAnsi="Times New Roman" w:cs="Times New Roman"/>
          <w:sz w:val="24"/>
          <w:szCs w:val="24"/>
        </w:rPr>
      </w:pPr>
      <w:r w:rsidRPr="009B639A">
        <w:rPr>
          <w:rFonts w:ascii="Times New Roman" w:hAnsi="Times New Roman" w:cs="Times New Roman"/>
          <w:sz w:val="24"/>
          <w:szCs w:val="24"/>
        </w:rPr>
        <w:t>Figure 1: Decision Tree Confusion Matrix – DE BILT</w:t>
      </w:r>
    </w:p>
    <w:p w14:paraId="2B7A2589" w14:textId="77777777" w:rsidR="009B639A" w:rsidRPr="009B639A" w:rsidRDefault="009B639A" w:rsidP="009B639A">
      <w:pPr>
        <w:spacing w:line="480" w:lineRule="auto"/>
        <w:rPr>
          <w:rFonts w:ascii="Times New Roman" w:hAnsi="Times New Roman" w:cs="Times New Roman"/>
          <w:sz w:val="24"/>
          <w:szCs w:val="24"/>
        </w:rPr>
      </w:pPr>
    </w:p>
    <w:p w14:paraId="510F632B" w14:textId="07FEB0D2" w:rsidR="009B639A" w:rsidRPr="009B639A" w:rsidRDefault="00000000" w:rsidP="009B639A">
      <w:pPr>
        <w:spacing w:line="480" w:lineRule="auto"/>
        <w:jc w:val="center"/>
        <w:rPr>
          <w:rFonts w:ascii="Times New Roman" w:hAnsi="Times New Roman" w:cs="Times New Roman"/>
          <w:b/>
          <w:bCs/>
          <w:sz w:val="24"/>
          <w:szCs w:val="24"/>
          <w:u w:val="single"/>
        </w:rPr>
      </w:pPr>
      <w:r w:rsidRPr="009B639A">
        <w:rPr>
          <w:rFonts w:ascii="Times New Roman" w:hAnsi="Times New Roman" w:cs="Times New Roman"/>
          <w:b/>
          <w:bCs/>
          <w:sz w:val="24"/>
          <w:szCs w:val="24"/>
          <w:u w:val="single"/>
        </w:rPr>
        <w:t>Overfitting and Station Variability</w:t>
      </w:r>
    </w:p>
    <w:p w14:paraId="369583E4" w14:textId="1BBD87CC" w:rsidR="00826E98" w:rsidRPr="009B639A" w:rsidRDefault="00000000" w:rsidP="009B639A">
      <w:pPr>
        <w:spacing w:line="480" w:lineRule="auto"/>
        <w:rPr>
          <w:rFonts w:ascii="Times New Roman" w:hAnsi="Times New Roman" w:cs="Times New Roman"/>
          <w:sz w:val="24"/>
          <w:szCs w:val="24"/>
        </w:rPr>
      </w:pPr>
      <w:r w:rsidRPr="009B639A">
        <w:rPr>
          <w:rFonts w:ascii="Times New Roman" w:hAnsi="Times New Roman" w:cs="Times New Roman"/>
          <w:sz w:val="24"/>
          <w:szCs w:val="24"/>
        </w:rPr>
        <w:br/>
        <w:t xml:space="preserve">Once again, SONNBLICK displayed a perfect prediction outcome—100% accuracy across models—raising red flags about overfitting. Given the absence of varied pleasant weather labels in its data, models may be exploiting data imbalance rather than learning true seasonal or meteorological patterns. Meanwhile, stations like DE BILT and </w:t>
      </w:r>
      <w:r w:rsidRPr="009B639A">
        <w:rPr>
          <w:rFonts w:ascii="Times New Roman" w:hAnsi="Times New Roman" w:cs="Times New Roman"/>
          <w:sz w:val="24"/>
          <w:szCs w:val="24"/>
        </w:rPr>
        <w:lastRenderedPageBreak/>
        <w:t>ZAGREB showed more realistic confusion matrices, with a mix of true positives and false predictions. This contrast underscores the importance of data richness and balance per station when training predictive models.</w:t>
      </w:r>
    </w:p>
    <w:p w14:paraId="20F19586" w14:textId="77777777" w:rsidR="00826E98" w:rsidRPr="009B639A" w:rsidRDefault="00000000" w:rsidP="009B639A">
      <w:pPr>
        <w:spacing w:line="480" w:lineRule="auto"/>
        <w:rPr>
          <w:rFonts w:ascii="Times New Roman" w:hAnsi="Times New Roman" w:cs="Times New Roman"/>
          <w:sz w:val="24"/>
          <w:szCs w:val="24"/>
        </w:rPr>
      </w:pPr>
      <w:r w:rsidRPr="009B639A">
        <w:rPr>
          <w:rFonts w:ascii="Times New Roman" w:hAnsi="Times New Roman" w:cs="Times New Roman"/>
          <w:noProof/>
          <w:sz w:val="24"/>
          <w:szCs w:val="24"/>
        </w:rPr>
        <w:drawing>
          <wp:inline distT="0" distB="0" distL="0" distR="0" wp14:anchorId="7DD7F857" wp14:editId="615F1A3D">
            <wp:extent cx="4572000" cy="403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_matrix_2.png"/>
                    <pic:cNvPicPr/>
                  </pic:nvPicPr>
                  <pic:blipFill>
                    <a:blip r:embed="rId7"/>
                    <a:stretch>
                      <a:fillRect/>
                    </a:stretch>
                  </pic:blipFill>
                  <pic:spPr>
                    <a:xfrm>
                      <a:off x="0" y="0"/>
                      <a:ext cx="4572000" cy="4039340"/>
                    </a:xfrm>
                    <a:prstGeom prst="rect">
                      <a:avLst/>
                    </a:prstGeom>
                  </pic:spPr>
                </pic:pic>
              </a:graphicData>
            </a:graphic>
          </wp:inline>
        </w:drawing>
      </w:r>
    </w:p>
    <w:p w14:paraId="6F020B65" w14:textId="77777777" w:rsidR="00826E98" w:rsidRPr="009B639A" w:rsidRDefault="00000000" w:rsidP="009B639A">
      <w:pPr>
        <w:spacing w:line="480" w:lineRule="auto"/>
        <w:jc w:val="center"/>
        <w:rPr>
          <w:rFonts w:ascii="Times New Roman" w:hAnsi="Times New Roman" w:cs="Times New Roman"/>
          <w:sz w:val="24"/>
          <w:szCs w:val="24"/>
        </w:rPr>
      </w:pPr>
      <w:r w:rsidRPr="009B639A">
        <w:rPr>
          <w:rFonts w:ascii="Times New Roman" w:hAnsi="Times New Roman" w:cs="Times New Roman"/>
          <w:sz w:val="24"/>
          <w:szCs w:val="24"/>
        </w:rPr>
        <w:t>Figure 2: Decision Tree Confusion Matrix – SONNBLICK</w:t>
      </w:r>
    </w:p>
    <w:p w14:paraId="26BC88AC" w14:textId="77777777" w:rsidR="009B639A" w:rsidRPr="009B639A" w:rsidRDefault="009B639A" w:rsidP="009B639A">
      <w:pPr>
        <w:spacing w:line="480" w:lineRule="auto"/>
        <w:rPr>
          <w:rFonts w:ascii="Times New Roman" w:hAnsi="Times New Roman" w:cs="Times New Roman"/>
          <w:sz w:val="24"/>
          <w:szCs w:val="24"/>
        </w:rPr>
      </w:pPr>
    </w:p>
    <w:p w14:paraId="423F98A4" w14:textId="717DB01E" w:rsidR="009B639A" w:rsidRPr="009B639A" w:rsidRDefault="00000000" w:rsidP="009B639A">
      <w:pPr>
        <w:spacing w:line="480" w:lineRule="auto"/>
        <w:jc w:val="center"/>
        <w:rPr>
          <w:rFonts w:ascii="Times New Roman" w:hAnsi="Times New Roman" w:cs="Times New Roman"/>
          <w:b/>
          <w:bCs/>
          <w:sz w:val="24"/>
          <w:szCs w:val="24"/>
          <w:u w:val="single"/>
        </w:rPr>
      </w:pPr>
      <w:r w:rsidRPr="009B639A">
        <w:rPr>
          <w:rFonts w:ascii="Times New Roman" w:hAnsi="Times New Roman" w:cs="Times New Roman"/>
          <w:b/>
          <w:bCs/>
          <w:sz w:val="24"/>
          <w:szCs w:val="24"/>
          <w:u w:val="single"/>
        </w:rPr>
        <w:t>Feature Sensitivity</w:t>
      </w:r>
    </w:p>
    <w:p w14:paraId="3C7C1A1A" w14:textId="29D3ED33" w:rsidR="00826E98" w:rsidRPr="009B639A" w:rsidRDefault="00000000" w:rsidP="009B639A">
      <w:pPr>
        <w:spacing w:line="480" w:lineRule="auto"/>
        <w:rPr>
          <w:rFonts w:ascii="Times New Roman" w:hAnsi="Times New Roman" w:cs="Times New Roman"/>
          <w:sz w:val="24"/>
          <w:szCs w:val="24"/>
        </w:rPr>
      </w:pPr>
      <w:r w:rsidRPr="009B639A">
        <w:rPr>
          <w:rFonts w:ascii="Times New Roman" w:hAnsi="Times New Roman" w:cs="Times New Roman"/>
          <w:sz w:val="24"/>
          <w:szCs w:val="24"/>
        </w:rPr>
        <w:br/>
        <w:t xml:space="preserve">The ANN model’s need for scaled data was evident in its performance boost compared to the unscaled baseline. This reveals that certain models, especially gradient-based architectures, are sensitive to feature magnitudes. The weather data's variability across </w:t>
      </w:r>
      <w:r w:rsidRPr="009B639A">
        <w:rPr>
          <w:rFonts w:ascii="Times New Roman" w:hAnsi="Times New Roman" w:cs="Times New Roman"/>
          <w:sz w:val="24"/>
          <w:szCs w:val="24"/>
        </w:rPr>
        <w:lastRenderedPageBreak/>
        <w:t>stations means that features such as temperature, wind speed, and pressure behave differently depending on location, and scaling mitigates skewed learning.</w:t>
      </w:r>
    </w:p>
    <w:p w14:paraId="00022D64" w14:textId="77777777" w:rsidR="00826E98" w:rsidRPr="009B639A" w:rsidRDefault="00000000" w:rsidP="009B639A">
      <w:pPr>
        <w:spacing w:line="480" w:lineRule="auto"/>
        <w:rPr>
          <w:rFonts w:ascii="Times New Roman" w:hAnsi="Times New Roman" w:cs="Times New Roman"/>
          <w:sz w:val="24"/>
          <w:szCs w:val="24"/>
        </w:rPr>
      </w:pPr>
      <w:r w:rsidRPr="009B639A">
        <w:rPr>
          <w:rFonts w:ascii="Times New Roman" w:hAnsi="Times New Roman" w:cs="Times New Roman"/>
          <w:noProof/>
          <w:sz w:val="24"/>
          <w:szCs w:val="24"/>
        </w:rPr>
        <w:drawing>
          <wp:inline distT="0" distB="0" distL="0" distR="0" wp14:anchorId="187E8116" wp14:editId="482AE42F">
            <wp:extent cx="45720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_matrix_13.png"/>
                    <pic:cNvPicPr/>
                  </pic:nvPicPr>
                  <pic:blipFill>
                    <a:blip r:embed="rId8"/>
                    <a:stretch>
                      <a:fillRect/>
                    </a:stretch>
                  </pic:blipFill>
                  <pic:spPr>
                    <a:xfrm>
                      <a:off x="0" y="0"/>
                      <a:ext cx="4572000" cy="4039340"/>
                    </a:xfrm>
                    <a:prstGeom prst="rect">
                      <a:avLst/>
                    </a:prstGeom>
                  </pic:spPr>
                </pic:pic>
              </a:graphicData>
            </a:graphic>
          </wp:inline>
        </w:drawing>
      </w:r>
    </w:p>
    <w:p w14:paraId="6E9415EA" w14:textId="77777777" w:rsidR="00826E98" w:rsidRPr="009B639A" w:rsidRDefault="00000000" w:rsidP="009B639A">
      <w:pPr>
        <w:spacing w:line="480" w:lineRule="auto"/>
        <w:jc w:val="center"/>
        <w:rPr>
          <w:rFonts w:ascii="Times New Roman" w:hAnsi="Times New Roman" w:cs="Times New Roman"/>
          <w:sz w:val="24"/>
          <w:szCs w:val="24"/>
        </w:rPr>
      </w:pPr>
      <w:r w:rsidRPr="009B639A">
        <w:rPr>
          <w:rFonts w:ascii="Times New Roman" w:hAnsi="Times New Roman" w:cs="Times New Roman"/>
          <w:sz w:val="24"/>
          <w:szCs w:val="24"/>
        </w:rPr>
        <w:t>Figure 3: ANN Confusion Matrix – VIENNA</w:t>
      </w:r>
    </w:p>
    <w:p w14:paraId="6451D3D1" w14:textId="77777777" w:rsidR="009B639A" w:rsidRPr="009B639A" w:rsidRDefault="009B639A" w:rsidP="009B639A">
      <w:pPr>
        <w:spacing w:line="480" w:lineRule="auto"/>
        <w:rPr>
          <w:rFonts w:ascii="Times New Roman" w:hAnsi="Times New Roman" w:cs="Times New Roman"/>
          <w:sz w:val="24"/>
          <w:szCs w:val="24"/>
        </w:rPr>
      </w:pPr>
    </w:p>
    <w:p w14:paraId="279401B7" w14:textId="12948A75" w:rsidR="009B639A" w:rsidRPr="009B639A" w:rsidRDefault="00000000" w:rsidP="009B639A">
      <w:pPr>
        <w:spacing w:line="480" w:lineRule="auto"/>
        <w:jc w:val="center"/>
        <w:rPr>
          <w:rFonts w:ascii="Times New Roman" w:hAnsi="Times New Roman" w:cs="Times New Roman"/>
          <w:b/>
          <w:bCs/>
          <w:sz w:val="24"/>
          <w:szCs w:val="24"/>
          <w:u w:val="single"/>
        </w:rPr>
      </w:pPr>
      <w:r w:rsidRPr="009B639A">
        <w:rPr>
          <w:rFonts w:ascii="Times New Roman" w:hAnsi="Times New Roman" w:cs="Times New Roman"/>
          <w:b/>
          <w:bCs/>
          <w:sz w:val="24"/>
          <w:szCs w:val="24"/>
          <w:u w:val="single"/>
        </w:rPr>
        <w:t>Algorithm Assessment</w:t>
      </w:r>
    </w:p>
    <w:p w14:paraId="4219A1E1" w14:textId="3237F3E2" w:rsidR="00826E98" w:rsidRPr="009B639A" w:rsidRDefault="00000000" w:rsidP="009B639A">
      <w:pPr>
        <w:spacing w:line="480" w:lineRule="auto"/>
        <w:rPr>
          <w:rFonts w:ascii="Times New Roman" w:hAnsi="Times New Roman" w:cs="Times New Roman"/>
          <w:sz w:val="24"/>
          <w:szCs w:val="24"/>
        </w:rPr>
      </w:pPr>
      <w:r w:rsidRPr="009B639A">
        <w:rPr>
          <w:rFonts w:ascii="Times New Roman" w:hAnsi="Times New Roman" w:cs="Times New Roman"/>
          <w:sz w:val="24"/>
          <w:szCs w:val="24"/>
        </w:rPr>
        <w:br/>
        <w:t xml:space="preserve">While Decision Trees are interpretable, their rigidity in capturing subtle patterns limited their effectiveness in this task. The ANN, though more complex, adapted better but still required careful tuning. Neither model surpassed the performance of the KNN approach </w:t>
      </w:r>
      <w:r w:rsidRPr="009B639A">
        <w:rPr>
          <w:rFonts w:ascii="Times New Roman" w:hAnsi="Times New Roman" w:cs="Times New Roman"/>
          <w:sz w:val="24"/>
          <w:szCs w:val="24"/>
        </w:rPr>
        <w:lastRenderedPageBreak/>
        <w:t>used in Exercise 1.4, which achieved higher accuracy without signs of significant overfitting, suggesting its simplicity was better suited to the dataset's structure.</w:t>
      </w:r>
    </w:p>
    <w:p w14:paraId="6C63FD57" w14:textId="77777777" w:rsidR="00826E98" w:rsidRPr="009B639A" w:rsidRDefault="00000000" w:rsidP="009B639A">
      <w:pPr>
        <w:spacing w:line="480" w:lineRule="auto"/>
        <w:rPr>
          <w:rFonts w:ascii="Times New Roman" w:hAnsi="Times New Roman" w:cs="Times New Roman"/>
          <w:sz w:val="24"/>
          <w:szCs w:val="24"/>
        </w:rPr>
      </w:pPr>
      <w:r w:rsidRPr="009B639A">
        <w:rPr>
          <w:rFonts w:ascii="Times New Roman" w:hAnsi="Times New Roman" w:cs="Times New Roman"/>
          <w:noProof/>
          <w:sz w:val="24"/>
          <w:szCs w:val="24"/>
        </w:rPr>
        <w:drawing>
          <wp:inline distT="0" distB="0" distL="0" distR="0" wp14:anchorId="3080CBF2" wp14:editId="581CD9D4">
            <wp:extent cx="4572000" cy="403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_matrix_15.png"/>
                    <pic:cNvPicPr/>
                  </pic:nvPicPr>
                  <pic:blipFill>
                    <a:blip r:embed="rId9"/>
                    <a:stretch>
                      <a:fillRect/>
                    </a:stretch>
                  </pic:blipFill>
                  <pic:spPr>
                    <a:xfrm>
                      <a:off x="0" y="0"/>
                      <a:ext cx="4572000" cy="4039340"/>
                    </a:xfrm>
                    <a:prstGeom prst="rect">
                      <a:avLst/>
                    </a:prstGeom>
                  </pic:spPr>
                </pic:pic>
              </a:graphicData>
            </a:graphic>
          </wp:inline>
        </w:drawing>
      </w:r>
    </w:p>
    <w:p w14:paraId="52FAF32E" w14:textId="77777777" w:rsidR="00826E98" w:rsidRPr="009B639A" w:rsidRDefault="00000000" w:rsidP="009B639A">
      <w:pPr>
        <w:spacing w:line="480" w:lineRule="auto"/>
        <w:jc w:val="center"/>
        <w:rPr>
          <w:rFonts w:ascii="Times New Roman" w:hAnsi="Times New Roman" w:cs="Times New Roman"/>
          <w:sz w:val="24"/>
          <w:szCs w:val="24"/>
        </w:rPr>
      </w:pPr>
      <w:r w:rsidRPr="009B639A">
        <w:rPr>
          <w:rFonts w:ascii="Times New Roman" w:hAnsi="Times New Roman" w:cs="Times New Roman"/>
          <w:sz w:val="24"/>
          <w:szCs w:val="24"/>
        </w:rPr>
        <w:t>Figure 4: ANN Confusion Matrix – DE BILT</w:t>
      </w:r>
    </w:p>
    <w:p w14:paraId="0050203B" w14:textId="77777777" w:rsidR="00826E98" w:rsidRPr="009B639A" w:rsidRDefault="00000000" w:rsidP="009B639A">
      <w:pPr>
        <w:pStyle w:val="Heading1"/>
        <w:spacing w:line="480" w:lineRule="auto"/>
        <w:jc w:val="center"/>
        <w:rPr>
          <w:rFonts w:ascii="Times New Roman" w:hAnsi="Times New Roman" w:cs="Times New Roman"/>
          <w:sz w:val="24"/>
          <w:szCs w:val="24"/>
          <w:u w:val="single"/>
        </w:rPr>
      </w:pPr>
      <w:r w:rsidRPr="009B639A">
        <w:rPr>
          <w:rFonts w:ascii="Times New Roman" w:hAnsi="Times New Roman" w:cs="Times New Roman"/>
          <w:sz w:val="24"/>
          <w:szCs w:val="24"/>
          <w:u w:val="single"/>
        </w:rPr>
        <w:t>Conclusion</w:t>
      </w:r>
    </w:p>
    <w:p w14:paraId="1CF115DB" w14:textId="77777777" w:rsidR="00826E98" w:rsidRPr="009B639A" w:rsidRDefault="00000000" w:rsidP="009B639A">
      <w:pPr>
        <w:spacing w:line="480" w:lineRule="auto"/>
        <w:rPr>
          <w:rFonts w:ascii="Times New Roman" w:hAnsi="Times New Roman" w:cs="Times New Roman"/>
          <w:sz w:val="24"/>
          <w:szCs w:val="24"/>
        </w:rPr>
      </w:pPr>
      <w:r w:rsidRPr="009B639A">
        <w:rPr>
          <w:rFonts w:ascii="Times New Roman" w:hAnsi="Times New Roman" w:cs="Times New Roman"/>
          <w:sz w:val="24"/>
          <w:szCs w:val="24"/>
        </w:rPr>
        <w:t xml:space="preserve">The findings suggest that although both Decision Trees and ANN models have potential in forecasting pleasant weather, they currently fall short of the performance shown by the KNN model. In particular, the ANN's improved but still modest testing accuracy points to its dependency on hyperparameter optimization and clean, well-distributed training data. Ultimately, KNN remains the most balanced and reliable option for ClimateWins, while </w:t>
      </w:r>
      <w:r w:rsidRPr="009B639A">
        <w:rPr>
          <w:rFonts w:ascii="Times New Roman" w:hAnsi="Times New Roman" w:cs="Times New Roman"/>
          <w:sz w:val="24"/>
          <w:szCs w:val="24"/>
        </w:rPr>
        <w:lastRenderedPageBreak/>
        <w:t>Decision Tree and ANN models may require further refinement, additional features, or hybrid ensemble approaches to be competitive.</w:t>
      </w:r>
    </w:p>
    <w:sectPr w:rsidR="00826E98" w:rsidRPr="009B63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5518896">
    <w:abstractNumId w:val="8"/>
  </w:num>
  <w:num w:numId="2" w16cid:durableId="1907103185">
    <w:abstractNumId w:val="6"/>
  </w:num>
  <w:num w:numId="3" w16cid:durableId="73281386">
    <w:abstractNumId w:val="5"/>
  </w:num>
  <w:num w:numId="4" w16cid:durableId="2010209441">
    <w:abstractNumId w:val="4"/>
  </w:num>
  <w:num w:numId="5" w16cid:durableId="1139302667">
    <w:abstractNumId w:val="7"/>
  </w:num>
  <w:num w:numId="6" w16cid:durableId="1368413269">
    <w:abstractNumId w:val="3"/>
  </w:num>
  <w:num w:numId="7" w16cid:durableId="767579667">
    <w:abstractNumId w:val="2"/>
  </w:num>
  <w:num w:numId="8" w16cid:durableId="1654329114">
    <w:abstractNumId w:val="1"/>
  </w:num>
  <w:num w:numId="9" w16cid:durableId="957754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537D"/>
    <w:rsid w:val="00826E98"/>
    <w:rsid w:val="009B63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71B77"/>
  <w14:defaultImageDpi w14:val="300"/>
  <w15:docId w15:val="{DB08C32A-859B-4C7C-8552-520ACB1E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ridoy jaman</cp:lastModifiedBy>
  <cp:revision>2</cp:revision>
  <dcterms:created xsi:type="dcterms:W3CDTF">2013-12-23T23:15:00Z</dcterms:created>
  <dcterms:modified xsi:type="dcterms:W3CDTF">2025-06-11T01:24:00Z</dcterms:modified>
  <cp:category/>
</cp:coreProperties>
</file>